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 Schedule Starting from December 6th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Topics</w:t>
            </w:r>
          </w:p>
        </w:tc>
        <w:tc>
          <w:tcPr>
            <w:tcW w:type="dxa" w:w="2160"/>
          </w:tcPr>
          <w:p>
            <w:r>
              <w:t>Number of Topics</w:t>
            </w:r>
          </w:p>
        </w:tc>
        <w:tc>
          <w:tcPr>
            <w:tcW w:type="dxa" w:w="2160"/>
          </w:tcPr>
          <w:p>
            <w:r>
              <w:t>Interview Date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Introduction of JavaScript, Data Type, Operators | if else statement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2024-12-06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Switch | Loop, Arrays, Functions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Object, DOM, Event Listener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E.Propagtn | Delegation | Err handlg, Var Let Const, Spread | Rest | De-structuring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Prototype, Class, Arrow | Closure | Call Back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2024-12-10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HOF | Map | Filter | Reduce, Time Intervals, Fetch API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Module | Storages, Introduction to React, Components and Props | Virtual DOM | CRA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2024-12-12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Component and Function, useState, Props | Data Sharing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API Call, LCM | useEffect, useEffect-2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2024-12-14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useRef | uncontrolled | controlled, useReducer, useMemo | useCallback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useContext, React-router-dom, React-router-dom-2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2024-12-16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Axios, Redux Introduction, Redux integration with Html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React-Redux, Node js Introduction | Event Loop, Node Modules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2024-12-18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NPM, Event Emitter, Express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Middleware, Advanced Routing, MongoDB Introduction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2024-12-20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Mongoose with CRUD, Validation in MongoDB &amp; Express, MVC and EJS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JWT – 1, JWT-2 and Multer, Indexing | TTL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2024-12-22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Aggregation, Replication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Transaction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2024-12-24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